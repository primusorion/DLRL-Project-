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otfocedas Corporate</w:t>
      </w:r>
    </w:p>
    <w:p>
      <w:r>
        <w:t>Social Cisco Networking Academy</w:t>
      </w:r>
    </w:p>
    <w:p/>
    <w:p>
      <w:r>
        <w:t>CISCO. Responsibility</w:t>
      </w:r>
    </w:p>
    <w:p>
      <w:r>
        <w:t>Networking Essentials</w:t>
      </w:r>
    </w:p>
    <w:p/>
    <w:p>
      <w:r>
        <w:t>The student has successfully achieved student level credential for completing Networking Essentials course administered by the</w:t>
      </w:r>
    </w:p>
    <w:p>
      <w:r>
        <w:t>undersigned instructor. The student was able to proficiently:</w:t>
      </w:r>
    </w:p>
    <w:p/>
    <w:p>
      <w:r>
        <w:t>e Explain the concept of network communication. e Explain how clients access internet services.</w:t>
      </w:r>
    </w:p>
    <w:p>
      <w:r>
        <w:t>e Explain the basic requirements for getting online. e Explain the function of common application layer services.</w:t>
      </w:r>
    </w:p>
    <w:p>
      <w:r>
        <w:t>e Build a simple home network. e Configure an integrated wireless router and wireless client to</w:t>
      </w:r>
    </w:p>
    <w:p>
      <w:r>
        <w:t>e Explain the importance of standards and protocols in network connect securely to the internet.</w:t>
      </w:r>
    </w:p>
    <w:p>
      <w:r>
        <w:t>communications. e Connect wireless PC clients to a wireless router.</w:t>
      </w:r>
    </w:p>
    <w:p>
      <w:r>
        <w:t>e Explain how communication occurs on Ethernet networks. e Explain how to use security best practices to mitigate attacks.</w:t>
      </w:r>
    </w:p>
    <w:p>
      <w:r>
        <w:t>e Create a fully connected LAN. e Configure basic network security.</w:t>
      </w:r>
    </w:p>
    <w:p>
      <w:r>
        <w:t>e Explain the DHCP address assignment process. e Explain how to use the Cisco IOS.</w:t>
      </w:r>
    </w:p>
    <w:p>
      <w:r>
        <w:t>e Explain the principles of IPv4 and IPv6 address management. e Build a simple computer network using Cisco devices.</w:t>
      </w:r>
    </w:p>
    <w:p/>
    <w:p>
      <w:r>
        <w:t>Sai Pradhun Gudipudi</w:t>
      </w:r>
    </w:p>
    <w:p/>
    <w:p>
      <w:r>
        <w:t>Student</w:t>
      </w:r>
    </w:p>
    <w:p/>
    <w:p>
      <w:r>
        <w:t>K L University</w:t>
      </w:r>
    </w:p>
    <w:p/>
    <w:p>
      <w:r>
        <w:t>Academy Name</w:t>
      </w:r>
    </w:p>
    <w:p/>
    <w:p>
      <w:r>
        <w:t>India 12 Jul 2024</w:t>
      </w:r>
    </w:p>
    <w:p>
      <w:r>
        <w:t>Location Date</w:t>
      </w:r>
    </w:p>
    <w:p/>
    <w:p>
      <w:r>
        <w:t>Laura Quintana</w:t>
      </w:r>
    </w:p>
    <w:p>
      <w:r>
        <w:t>VP &amp; General Manager, Cisco Networking Academy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